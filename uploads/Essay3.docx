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Blockchain is a way to store data in blocks that are chained together. Each block has a code, and the blocks cannot be changed. This makes it secure. Information systems use blockchain to store things like transactions. For example, bitcoin uses blockchain to keep track of who owns coins. Other industries like health care and shipping could also use blockchain.</w:t>
      </w:r>
    </w:p>
    <w:p>
      <w:r>
        <w:t>The essay is short and does not explain much detail. It repeats some ideas but does not give strong examples. The structure is simple: introduction, description, conclusion. It shows the student knows the basic definition but not much more.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