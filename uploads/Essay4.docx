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Block chain is new technology. It is like a database but better because it is safe. In information systems people can use it for business. Many companies start using block chain now. It is very popular and will change the world. Information systems students must learn block chain. It gives power to people. In future all systems will be on block chain.</w:t>
      </w:r>
    </w:p>
    <w:p>
      <w:r>
        <w:t>This essay is vague. It uses buzzwords without explanation. The organization is poor, with little evidence. It may score low on rubric categories like Evidence and Critical Thinking.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